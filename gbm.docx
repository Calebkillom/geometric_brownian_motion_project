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Geometric Brownian Motion Q3a) solution</w:t>
      </w:r>
    </w:p>
    <w:p>
      <w:r>
        <w:t>Mean of log returns: 0.0004436647581295316</w:t>
      </w:r>
    </w:p>
    <w:p>
      <w:r>
        <w:t>Standard deviation of log returns: 0.020421364843477292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